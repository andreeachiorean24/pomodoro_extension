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9224D" w14:textId="3098B236" w:rsidR="00343150" w:rsidRDefault="00000000">
      <w:pPr>
        <w:pStyle w:val="Title"/>
      </w:pPr>
      <w:r>
        <w:t>Documentație– Extensie Browser Pomodoro</w:t>
      </w:r>
    </w:p>
    <w:p w14:paraId="2B45A709" w14:textId="77777777" w:rsidR="00343150" w:rsidRDefault="00000000">
      <w:pPr>
        <w:pStyle w:val="Heading1"/>
      </w:pPr>
      <w:r>
        <w:t>1. Descriere generală</w:t>
      </w:r>
    </w:p>
    <w:p w14:paraId="2A25CD8D" w14:textId="77777777" w:rsidR="00343150" w:rsidRDefault="00000000">
      <w:r>
        <w:t>Această extensie de browser implementează tehnica Pomodoro, o metodă de gestionare a timpului în sesiuni de lucru focusate, urmate de pauze scurte. Utilizatorul poate porni un cronometru Pomodoro, iar după ce timpul expiră, primește o notificare. Extensia este construită pentru Google Chrome și folosește API-uri oferite de platformă, precum alarms și storage.</w:t>
      </w:r>
    </w:p>
    <w:p w14:paraId="074B666E" w14:textId="77777777" w:rsidR="00343150" w:rsidRDefault="00000000">
      <w:pPr>
        <w:pStyle w:val="Heading1"/>
      </w:pPr>
      <w:r>
        <w:t>2. Structura fișierelor</w:t>
      </w:r>
    </w:p>
    <w:p w14:paraId="72A53305" w14:textId="77777777" w:rsidR="00343150" w:rsidRDefault="00000000">
      <w:r>
        <w:t>Proiectul este împărțit în mai multe fișiere și directoare, fiecare având un rol specific în arhitectura extensiei.</w:t>
      </w:r>
    </w:p>
    <w:p w14:paraId="46A33556" w14:textId="77777777" w:rsidR="00343150" w:rsidRDefault="00000000">
      <w:pPr>
        <w:pStyle w:val="Heading1"/>
      </w:pPr>
      <w:r>
        <w:t>3. Explicația detaliată a fișierelor</w:t>
      </w:r>
    </w:p>
    <w:p w14:paraId="7E41FB15" w14:textId="77777777" w:rsidR="00343150" w:rsidRDefault="00000000">
      <w:pPr>
        <w:pStyle w:val="ListBullet"/>
      </w:pPr>
      <w:r>
        <w:t>📄 background.js</w:t>
      </w:r>
    </w:p>
    <w:p w14:paraId="444A4279" w14:textId="77777777" w:rsidR="00343150" w:rsidRDefault="00000000">
      <w:r>
        <w:t>Acest fișier rulează în fundal și gestionează logica principală a cronometrului Pomodoro. Folosește API-ul `chrome.alarms` pentru a crea un timer care se declanșează la fiecare secundă. La fiecare declanșare, verifică dacă extensia este în stare activă (`isRunning`). Dacă este, incrementează timpul (`timer`) salvat în chrome.storage.local. Când timpul ajunge la valoarea setată (de exemplu 25 de minute), se declanșează o notificare folosind `registration.showNotification()` și se oprește automat cronometrul.</w:t>
      </w:r>
    </w:p>
    <w:p w14:paraId="6FE500E2" w14:textId="77777777" w:rsidR="00343150" w:rsidRDefault="00000000">
      <w:pPr>
        <w:pStyle w:val="ListBullet"/>
      </w:pPr>
      <w:r>
        <w:t>📄 manifest.json</w:t>
      </w:r>
    </w:p>
    <w:p w14:paraId="3F5FD1A4" w14:textId="77777777" w:rsidR="00343150" w:rsidRDefault="00000000">
      <w:r>
        <w:t>Fișierul de configurare JSON necesar pentru orice extensie Chrome. Specifică versiunea manifestului (v3), numele extensiei, descrierea, permisiunile necesare (ex: alarms, storage), precum și ce fișiere sunt utilizate (ex: background script, popup, options). De asemenea, definește pictograma extensiei și acțiunea implicită a acesteia.</w:t>
      </w:r>
    </w:p>
    <w:p w14:paraId="59FA5E03" w14:textId="77777777" w:rsidR="00343150" w:rsidRDefault="00000000">
      <w:pPr>
        <w:pStyle w:val="ListBullet"/>
      </w:pPr>
      <w:r>
        <w:t>📄 icon.png</w:t>
      </w:r>
    </w:p>
    <w:p w14:paraId="74F58655" w14:textId="77777777" w:rsidR="00343150" w:rsidRDefault="00000000">
      <w:r>
        <w:t xml:space="preserve">Imagine PNG folosită ca pictogramă a extensiei, afișată atât în bara de extensii a browserului, cât și în notificări. Este important ca dimensiunile să fie standard (de </w:t>
      </w:r>
      <w:proofErr w:type="spellStart"/>
      <w:r>
        <w:t>exemplu</w:t>
      </w:r>
      <w:proofErr w:type="spellEnd"/>
      <w:r>
        <w:t xml:space="preserve"> 128x128)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compatibilitate</w:t>
      </w:r>
      <w:proofErr w:type="spellEnd"/>
      <w:r>
        <w:t>.</w:t>
      </w:r>
    </w:p>
    <w:p w14:paraId="77B744F1" w14:textId="77777777" w:rsidR="00D0007C" w:rsidRDefault="00D0007C"/>
    <w:p w14:paraId="4F564033" w14:textId="77777777" w:rsidR="00D0007C" w:rsidRDefault="00D0007C"/>
    <w:p w14:paraId="0A2F64A4" w14:textId="77777777" w:rsidR="00343150" w:rsidRDefault="00000000">
      <w:pPr>
        <w:pStyle w:val="ListBullet"/>
      </w:pPr>
      <w:r>
        <w:lastRenderedPageBreak/>
        <w:t>📄 options/options.html</w:t>
      </w:r>
    </w:p>
    <w:p w14:paraId="5734A17F" w14:textId="77777777" w:rsidR="00343150" w:rsidRDefault="00000000">
      <w:r>
        <w:t>Pagina HTML pentru configurarea extensiei. Aici utilizatorul poate introduce un număr care definește durata unei sesiuni Pomodoro. Pagina conține un formular simplu cu input numeric și un buton de salvare.</w:t>
      </w:r>
    </w:p>
    <w:p w14:paraId="19246EA3" w14:textId="77777777" w:rsidR="00343150" w:rsidRDefault="00000000">
      <w:pPr>
        <w:pStyle w:val="ListBullet"/>
      </w:pPr>
      <w:r>
        <w:t>📄 options/options.css</w:t>
      </w:r>
    </w:p>
    <w:p w14:paraId="25B53377" w14:textId="77777777" w:rsidR="00343150" w:rsidRDefault="00000000">
      <w:r>
        <w:t>Fișier CSS care stilizează pagina de opțiuni. Definește culoarea de fundal (roșu închis), fonturile, dimensiunea și alinierea elementelor. Designul este simplu, dar plăcut vizual, pentru a nu distrage atenția de la funcționalitate.</w:t>
      </w:r>
    </w:p>
    <w:p w14:paraId="33842450" w14:textId="77777777" w:rsidR="00343150" w:rsidRDefault="00000000">
      <w:pPr>
        <w:pStyle w:val="ListBullet"/>
      </w:pPr>
      <w:r>
        <w:t>📄 options/options.js</w:t>
      </w:r>
    </w:p>
    <w:p w14:paraId="6F71E0DC" w14:textId="77777777" w:rsidR="00343150" w:rsidRDefault="00000000">
      <w:r>
        <w:t>Scriptul JavaScript asociat paginii de opțiuni. Preia valoarea introdusă de utilizator și o salvează în `chrome.storage.local`. De asemenea, la încărcarea paginii, citește valoarea curentă salvată și o afișează în input-ul HTML pentru a fi modificată.</w:t>
      </w:r>
    </w:p>
    <w:p w14:paraId="7ECC42EA" w14:textId="77777777" w:rsidR="00343150" w:rsidRDefault="00000000">
      <w:pPr>
        <w:pStyle w:val="ListBullet"/>
      </w:pPr>
      <w:r>
        <w:t>📄 popup/popup.html</w:t>
      </w:r>
    </w:p>
    <w:p w14:paraId="7D3019E5" w14:textId="77777777" w:rsidR="00343150" w:rsidRDefault="00000000">
      <w:r>
        <w:t>Interfața principală a extensiei. Este afișată când utilizatorul dă clic pe pictograma extensiei. Conține o reprezentare grafică a timpului Pomodoro, un cronometru digital și butoane pentru start/pauză/reset. Pagina este compactă și destinată interacțiunii rapide.</w:t>
      </w:r>
    </w:p>
    <w:p w14:paraId="395E4F04" w14:textId="77777777" w:rsidR="00343150" w:rsidRDefault="00000000">
      <w:pPr>
        <w:pStyle w:val="ListBullet"/>
      </w:pPr>
      <w:r>
        <w:t>📄 popup/popup.css</w:t>
      </w:r>
    </w:p>
    <w:p w14:paraId="720A2AC9" w14:textId="77777777" w:rsidR="00343150" w:rsidRDefault="00000000">
      <w:r>
        <w:t>Fișierul CSS care stilizează interfața popup. Folosește culori contrastante, fonturi mari și butoane bine definite pentru a permite o utilizare rapidă și clară. Are un design centrat și responsive.</w:t>
      </w:r>
    </w:p>
    <w:p w14:paraId="0B185529" w14:textId="77777777" w:rsidR="00343150" w:rsidRDefault="00000000">
      <w:pPr>
        <w:pStyle w:val="ListBullet"/>
      </w:pPr>
      <w:r>
        <w:t>📄 popup/popup.js</w:t>
      </w:r>
    </w:p>
    <w:p w14:paraId="3F87CE5A" w14:textId="77777777" w:rsidR="00343150" w:rsidRDefault="00000000">
      <w:r>
        <w:t>Logica interfeței popup. La apăsarea butonului de start, trimite un semnal către `background.js` pentru a începe cronometrul. Actualizează dinamic timpul afișat și sincronizează starea cu valorile din storage. Folosește funcții asincrone și event listeners pentru a răspunde la modificările în timp real.</w:t>
      </w:r>
    </w:p>
    <w:p w14:paraId="58041EF9" w14:textId="77777777" w:rsidR="00343150" w:rsidRDefault="00000000">
      <w:pPr>
        <w:pStyle w:val="Heading1"/>
      </w:pPr>
      <w:r>
        <w:t>4. Funcționalități implementate</w:t>
      </w:r>
    </w:p>
    <w:p w14:paraId="31250CDA" w14:textId="681BE07A" w:rsidR="00343150" w:rsidRDefault="00000000">
      <w:r>
        <w:t>• Timer Pomodoro cu durată configurabilă</w:t>
      </w:r>
      <w:r>
        <w:br/>
        <w:t>• Persistența stării cronometrului cu `chrome.storage`</w:t>
      </w:r>
      <w:r>
        <w:br/>
        <w:t>• Interfață popup modernă și ușor de folosit</w:t>
      </w:r>
      <w:r>
        <w:br/>
        <w:t>• Pagina de setări dedicată pentru utilizator</w:t>
      </w:r>
      <w:r>
        <w:br/>
        <w:t>• Comunicare între componente cu API-ul `chrome.runtime`</w:t>
      </w:r>
    </w:p>
    <w:p w14:paraId="756ACB3A" w14:textId="77777777" w:rsidR="00343150" w:rsidRDefault="00000000">
      <w:pPr>
        <w:pStyle w:val="Heading1"/>
      </w:pPr>
      <w:r>
        <w:lastRenderedPageBreak/>
        <w:t>5. Instalare și testare</w:t>
      </w:r>
    </w:p>
    <w:p w14:paraId="1D036D94" w14:textId="77777777" w:rsidR="00343150" w:rsidRDefault="00000000">
      <w:r>
        <w:t>1. Deschideți Google Chrome și accesați chrome://extensions/</w:t>
      </w:r>
      <w:r>
        <w:br/>
        <w:t>2. Activați 'Developer Mode' (Modul dezvoltator)</w:t>
      </w:r>
      <w:r>
        <w:br/>
        <w:t>3. Apăsați pe 'Load unpacked' și selectați folderul `end`</w:t>
      </w:r>
      <w:r>
        <w:br/>
        <w:t xml:space="preserve">4. Extensia va apărea în bara de extensii și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imediat</w:t>
      </w:r>
      <w:proofErr w:type="spellEnd"/>
    </w:p>
    <w:p w14:paraId="7A9675FD" w14:textId="77777777" w:rsidR="006D51A9" w:rsidRDefault="006D51A9"/>
    <w:p w14:paraId="7FB9C5C3" w14:textId="7ECA8D00" w:rsidR="006D51A9" w:rsidRPr="006D51A9" w:rsidRDefault="006D51A9" w:rsidP="006D51A9">
      <w:pPr>
        <w:pStyle w:val="Heading1"/>
      </w:pPr>
      <w:r w:rsidRPr="006D51A9">
        <w:t>6.</w:t>
      </w:r>
      <w:r w:rsidRPr="006D51A9">
        <w:t xml:space="preserve"> </w:t>
      </w:r>
      <w:proofErr w:type="spellStart"/>
      <w:r w:rsidRPr="006D51A9">
        <w:t>Integrare</w:t>
      </w:r>
      <w:proofErr w:type="spellEnd"/>
      <w:r w:rsidRPr="006D51A9">
        <w:t xml:space="preserve"> </w:t>
      </w:r>
      <w:proofErr w:type="spellStart"/>
      <w:r w:rsidRPr="006D51A9">
        <w:t>într</w:t>
      </w:r>
      <w:proofErr w:type="spellEnd"/>
      <w:r w:rsidRPr="006D51A9">
        <w:t xml:space="preserve">-o </w:t>
      </w:r>
      <w:proofErr w:type="spellStart"/>
      <w:r w:rsidRPr="006D51A9">
        <w:t>aplicație</w:t>
      </w:r>
      <w:proofErr w:type="spellEnd"/>
      <w:r w:rsidRPr="006D51A9">
        <w:t xml:space="preserve"> </w:t>
      </w:r>
      <w:proofErr w:type="spellStart"/>
      <w:r w:rsidRPr="006D51A9">
        <w:t>existentă</w:t>
      </w:r>
      <w:proofErr w:type="spellEnd"/>
    </w:p>
    <w:p w14:paraId="14E4CCF8" w14:textId="77777777" w:rsidR="006D51A9" w:rsidRDefault="006D51A9" w:rsidP="006D51A9">
      <w:pPr>
        <w:pStyle w:val="Heading2"/>
      </w:pPr>
      <w:r>
        <w:t xml:space="preserve">4.1 </w:t>
      </w:r>
      <w:proofErr w:type="spellStart"/>
      <w:r>
        <w:t>Publicare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Chrome Web Store</w:t>
      </w:r>
    </w:p>
    <w:p w14:paraId="2897F4C7" w14:textId="77777777" w:rsidR="006D51A9" w:rsidRDefault="006D51A9" w:rsidP="006D51A9"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tăi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instaleze</w:t>
      </w:r>
      <w:proofErr w:type="spellEnd"/>
      <w:r>
        <w:t xml:space="preserve"> </w:t>
      </w:r>
      <w:proofErr w:type="spellStart"/>
      <w:r>
        <w:t>extensia</w:t>
      </w:r>
      <w:proofErr w:type="spellEnd"/>
      <w:r>
        <w:t xml:space="preserve"> direct din </w:t>
      </w:r>
      <w:proofErr w:type="spellStart"/>
      <w:r>
        <w:t>aplicație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publici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Chrome Web Store:</w:t>
      </w:r>
      <w:r>
        <w:br/>
        <w:t xml:space="preserve">- </w:t>
      </w:r>
      <w:proofErr w:type="spellStart"/>
      <w:r>
        <w:t>Accesează</w:t>
      </w:r>
      <w:proofErr w:type="spellEnd"/>
      <w:r>
        <w:t xml:space="preserve"> Chrome Web Store Developer Dashboard.</w:t>
      </w:r>
      <w:r>
        <w:br/>
        <w:t xml:space="preserve">-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ZIP al </w:t>
      </w:r>
      <w:proofErr w:type="spellStart"/>
      <w:r>
        <w:t>folderului</w:t>
      </w:r>
      <w:proofErr w:type="spellEnd"/>
      <w:r>
        <w:t xml:space="preserve"> end/.</w:t>
      </w:r>
      <w:r>
        <w:br/>
        <w:t xml:space="preserve">- </w:t>
      </w:r>
      <w:proofErr w:type="spellStart"/>
      <w:r>
        <w:t>Completează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(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, </w:t>
      </w:r>
      <w:proofErr w:type="spellStart"/>
      <w:r>
        <w:t>categorii</w:t>
      </w:r>
      <w:proofErr w:type="spellEnd"/>
      <w:r>
        <w:t xml:space="preserve"> etc.).</w:t>
      </w:r>
    </w:p>
    <w:p w14:paraId="68962FFC" w14:textId="77777777" w:rsidR="006D51A9" w:rsidRDefault="006D51A9" w:rsidP="006D51A9">
      <w:pPr>
        <w:pStyle w:val="Heading2"/>
      </w:pPr>
      <w:r>
        <w:t xml:space="preserve">4.2 </w:t>
      </w:r>
      <w:proofErr w:type="spellStart"/>
      <w:r>
        <w:t>Adăugare</w:t>
      </w:r>
      <w:proofErr w:type="spellEnd"/>
      <w:r>
        <w:t xml:space="preserve"> 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web</w:t>
      </w:r>
    </w:p>
    <w:p w14:paraId="64BBD181" w14:textId="77777777" w:rsidR="006D51A9" w:rsidRDefault="006D51A9" w:rsidP="006D51A9">
      <w:proofErr w:type="spellStart"/>
      <w:r>
        <w:t>Poți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ta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direcționa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extensie</w:t>
      </w:r>
      <w:proofErr w:type="spellEnd"/>
      <w:r>
        <w:t>:</w:t>
      </w:r>
      <w:r>
        <w:br/>
        <w:t xml:space="preserve">&lt;a </w:t>
      </w:r>
      <w:proofErr w:type="spellStart"/>
      <w:r>
        <w:t>href</w:t>
      </w:r>
      <w:proofErr w:type="spellEnd"/>
      <w:r>
        <w:t>="https://chrome.google.com/webstore/detail/ID-EXTENSIE" target="_blank"&gt;</w:t>
      </w:r>
      <w:proofErr w:type="spellStart"/>
      <w:r>
        <w:t>Instalează</w:t>
      </w:r>
      <w:proofErr w:type="spellEnd"/>
      <w:r>
        <w:t xml:space="preserve"> </w:t>
      </w:r>
      <w:proofErr w:type="spellStart"/>
      <w:r>
        <w:t>extensia</w:t>
      </w:r>
      <w:proofErr w:type="spellEnd"/>
      <w:r>
        <w:t xml:space="preserve"> Pomodoro&lt;/a&gt;</w:t>
      </w:r>
    </w:p>
    <w:p w14:paraId="14611E7A" w14:textId="77777777" w:rsidR="006D51A9" w:rsidRDefault="006D51A9" w:rsidP="006D51A9">
      <w:pPr>
        <w:pStyle w:val="Heading2"/>
      </w:pPr>
      <w:r>
        <w:t xml:space="preserve">4.3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extensie</w:t>
      </w:r>
      <w:proofErr w:type="spellEnd"/>
    </w:p>
    <w:p w14:paraId="6CDAF546" w14:textId="77777777" w:rsidR="006D51A9" w:rsidRDefault="006D51A9" w:rsidP="006D51A9">
      <w:proofErr w:type="spellStart"/>
      <w:r>
        <w:t>Pentru</w:t>
      </w:r>
      <w:proofErr w:type="spellEnd"/>
      <w:r>
        <w:t xml:space="preserve"> o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stabili</w:t>
      </w:r>
      <w:proofErr w:type="spellEnd"/>
      <w:r>
        <w:t xml:space="preserve"> un canal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extensie</w:t>
      </w:r>
      <w:proofErr w:type="spellEnd"/>
      <w:r>
        <w:t>.</w:t>
      </w:r>
      <w:r>
        <w:br/>
      </w:r>
      <w:r>
        <w:br/>
        <w:t xml:space="preserve">a. Din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extensie</w:t>
      </w:r>
      <w:proofErr w:type="spellEnd"/>
      <w:r>
        <w:br/>
        <w:t xml:space="preserve">-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manifest.json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>:</w:t>
      </w:r>
      <w:r>
        <w:br/>
        <w:t>{</w:t>
      </w:r>
      <w:r>
        <w:br/>
        <w:t xml:space="preserve">  "</w:t>
      </w:r>
      <w:proofErr w:type="spellStart"/>
      <w:r>
        <w:t>externally_connectable</w:t>
      </w:r>
      <w:proofErr w:type="spellEnd"/>
      <w:r>
        <w:t>": {</w:t>
      </w:r>
      <w:r>
        <w:br/>
        <w:t xml:space="preserve">    "matches": ["https://domeniul-tau.com/*"]</w:t>
      </w:r>
      <w:r>
        <w:br/>
        <w:t xml:space="preserve">  }</w:t>
      </w:r>
      <w:r>
        <w:br/>
        <w:t>}</w:t>
      </w:r>
      <w:r>
        <w:br/>
      </w:r>
      <w:r>
        <w:br/>
        <w:t xml:space="preserve">- Cod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ascultarea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extensie</w:t>
      </w:r>
      <w:proofErr w:type="spellEnd"/>
      <w:r>
        <w:t>:</w:t>
      </w:r>
      <w:r>
        <w:br/>
      </w:r>
      <w:proofErr w:type="spellStart"/>
      <w:r>
        <w:t>chrome.runtime.onMessageExternal.addListener</w:t>
      </w:r>
      <w:proofErr w:type="spellEnd"/>
      <w:r>
        <w:t xml:space="preserve">((request, sender, </w:t>
      </w:r>
      <w:proofErr w:type="spellStart"/>
      <w:r>
        <w:t>sendResponse</w:t>
      </w:r>
      <w:proofErr w:type="spellEnd"/>
      <w:r>
        <w:t>) =&gt; {</w:t>
      </w:r>
      <w:r>
        <w:br/>
        <w:t xml:space="preserve">  if (</w:t>
      </w:r>
      <w:proofErr w:type="spellStart"/>
      <w:r>
        <w:t>request.command</w:t>
      </w:r>
      <w:proofErr w:type="spellEnd"/>
      <w:r>
        <w:t xml:space="preserve"> === "</w:t>
      </w:r>
      <w:proofErr w:type="spellStart"/>
      <w:r>
        <w:t>startPomodoro</w:t>
      </w:r>
      <w:proofErr w:type="spellEnd"/>
      <w:r>
        <w:t>") {</w:t>
      </w:r>
      <w:r>
        <w:br/>
        <w:t xml:space="preserve">    </w:t>
      </w:r>
      <w:proofErr w:type="spellStart"/>
      <w:r>
        <w:t>startPomodoroLogic</w:t>
      </w:r>
      <w:proofErr w:type="spellEnd"/>
      <w:r>
        <w:t>();</w:t>
      </w:r>
      <w:r>
        <w:br/>
        <w:t xml:space="preserve">    </w:t>
      </w:r>
      <w:proofErr w:type="spellStart"/>
      <w:r>
        <w:t>sendResponse</w:t>
      </w:r>
      <w:proofErr w:type="spellEnd"/>
      <w:r>
        <w:t>({ status: "started" });</w:t>
      </w:r>
      <w:r>
        <w:br/>
        <w:t xml:space="preserve">  }</w:t>
      </w:r>
      <w:r>
        <w:br/>
        <w:t>});</w:t>
      </w:r>
      <w:r>
        <w:br/>
      </w:r>
      <w:r>
        <w:lastRenderedPageBreak/>
        <w:br/>
        <w:t xml:space="preserve">-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din </w:t>
      </w:r>
      <w:proofErr w:type="spellStart"/>
      <w:r>
        <w:t>aplicație</w:t>
      </w:r>
      <w:proofErr w:type="spellEnd"/>
      <w:r>
        <w:t>:</w:t>
      </w:r>
      <w:r>
        <w:br/>
      </w:r>
      <w:proofErr w:type="spellStart"/>
      <w:proofErr w:type="gramStart"/>
      <w:r>
        <w:t>chrome.runtime</w:t>
      </w:r>
      <w:proofErr w:type="gramEnd"/>
      <w:r>
        <w:t>.</w:t>
      </w:r>
      <w:proofErr w:type="gramStart"/>
      <w:r>
        <w:t>sendMessage</w:t>
      </w:r>
      <w:proofErr w:type="spellEnd"/>
      <w:r>
        <w:t>(</w:t>
      </w:r>
      <w:proofErr w:type="gramEnd"/>
      <w:r>
        <w:t xml:space="preserve">"EXTENSION_ID", </w:t>
      </w:r>
      <w:proofErr w:type="gramStart"/>
      <w:r>
        <w:t>{ command</w:t>
      </w:r>
      <w:proofErr w:type="gramEnd"/>
      <w:r>
        <w:t>: "</w:t>
      </w:r>
      <w:proofErr w:type="spellStart"/>
      <w:r>
        <w:t>startPomodoro</w:t>
      </w:r>
      <w:proofErr w:type="spellEnd"/>
      <w:proofErr w:type="gramStart"/>
      <w:r>
        <w:t>" }</w:t>
      </w:r>
      <w:proofErr w:type="gramEnd"/>
      <w:r>
        <w:t>, response =&gt; {</w:t>
      </w:r>
      <w:r>
        <w:br/>
        <w:t xml:space="preserve">  console.log(</w:t>
      </w:r>
      <w:proofErr w:type="spellStart"/>
      <w:proofErr w:type="gramStart"/>
      <w:r>
        <w:t>response.status</w:t>
      </w:r>
      <w:proofErr w:type="spellEnd"/>
      <w:proofErr w:type="gramEnd"/>
      <w:r>
        <w:t>);</w:t>
      </w:r>
      <w:r>
        <w:br/>
        <w:t>});</w:t>
      </w:r>
      <w:r>
        <w:br/>
      </w:r>
      <w:r>
        <w:br/>
        <w:t xml:space="preserve">b. Din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br/>
      </w:r>
      <w:proofErr w:type="spellStart"/>
      <w:r>
        <w:t>Poți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proofErr w:type="gramStart"/>
      <w:r>
        <w:t>window.postMessage</w:t>
      </w:r>
      <w:proofErr w:type="spellEnd"/>
      <w:proofErr w:type="gramEnd"/>
      <w:r>
        <w:t xml:space="preserve">()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date </w:t>
      </w:r>
      <w:proofErr w:type="spellStart"/>
      <w:r>
        <w:t>către</w:t>
      </w:r>
      <w:proofErr w:type="spellEnd"/>
      <w:r>
        <w:t xml:space="preserve"> </w:t>
      </w:r>
      <w:proofErr w:type="gramStart"/>
      <w:r>
        <w:t>un API</w:t>
      </w:r>
      <w:proofErr w:type="gramEnd"/>
      <w:r>
        <w:t xml:space="preserve"> extern.</w:t>
      </w:r>
    </w:p>
    <w:p w14:paraId="27B5ACFA" w14:textId="77777777" w:rsidR="006D51A9" w:rsidRDefault="006D51A9"/>
    <w:sectPr w:rsidR="006D51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304895">
    <w:abstractNumId w:val="8"/>
  </w:num>
  <w:num w:numId="2" w16cid:durableId="1940218186">
    <w:abstractNumId w:val="6"/>
  </w:num>
  <w:num w:numId="3" w16cid:durableId="1365057057">
    <w:abstractNumId w:val="5"/>
  </w:num>
  <w:num w:numId="4" w16cid:durableId="1000698766">
    <w:abstractNumId w:val="4"/>
  </w:num>
  <w:num w:numId="5" w16cid:durableId="740710592">
    <w:abstractNumId w:val="7"/>
  </w:num>
  <w:num w:numId="6" w16cid:durableId="1275790880">
    <w:abstractNumId w:val="3"/>
  </w:num>
  <w:num w:numId="7" w16cid:durableId="1424107151">
    <w:abstractNumId w:val="2"/>
  </w:num>
  <w:num w:numId="8" w16cid:durableId="344793044">
    <w:abstractNumId w:val="1"/>
  </w:num>
  <w:num w:numId="9" w16cid:durableId="4953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023F"/>
    <w:rsid w:val="002061EA"/>
    <w:rsid w:val="0029639D"/>
    <w:rsid w:val="00326F90"/>
    <w:rsid w:val="00343150"/>
    <w:rsid w:val="006D51A9"/>
    <w:rsid w:val="00A5136A"/>
    <w:rsid w:val="00AA1D8D"/>
    <w:rsid w:val="00B47730"/>
    <w:rsid w:val="00CB0664"/>
    <w:rsid w:val="00D0007C"/>
    <w:rsid w:val="00EF63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23F8F"/>
  <w14:defaultImageDpi w14:val="300"/>
  <w15:docId w15:val="{B49716B5-77F2-465B-BE5C-4D38F02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Andreea Chiorean</cp:lastModifiedBy>
  <cp:revision>3</cp:revision>
  <dcterms:created xsi:type="dcterms:W3CDTF">2025-05-13T15:21:00Z</dcterms:created>
  <dcterms:modified xsi:type="dcterms:W3CDTF">2025-05-13T15:32:00Z</dcterms:modified>
  <cp:category/>
</cp:coreProperties>
</file>